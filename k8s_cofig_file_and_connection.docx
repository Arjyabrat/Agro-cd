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94D96" w14:textId="668269E0" w:rsidR="00D93E0C" w:rsidRPr="00D93E0C" w:rsidRDefault="00D93E0C" w:rsidP="00D93E0C">
      <w:pPr>
        <w:pStyle w:val="IntenseQuote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D93E0C">
        <w:rPr>
          <w:sz w:val="28"/>
          <w:szCs w:val="28"/>
        </w:rPr>
        <w:t xml:space="preserve"> </w:t>
      </w:r>
      <w:r w:rsidR="00000000" w:rsidRPr="00D93E0C">
        <w:rPr>
          <w:sz w:val="28"/>
          <w:szCs w:val="28"/>
        </w:rPr>
        <w:t>Kubernetes K</w:t>
      </w:r>
      <w:proofErr w:type="spellStart"/>
      <w:r w:rsidR="00000000" w:rsidRPr="00D93E0C">
        <w:rPr>
          <w:sz w:val="28"/>
          <w:szCs w:val="28"/>
        </w:rPr>
        <w:t>ubeconfig</w:t>
      </w:r>
      <w:proofErr w:type="spellEnd"/>
      <w:r w:rsidR="00000000" w:rsidRPr="00D93E0C">
        <w:rPr>
          <w:sz w:val="28"/>
          <w:szCs w:val="28"/>
        </w:rPr>
        <w:t xml:space="preserve"> &amp; Connecting to Private</w:t>
      </w:r>
      <w:r w:rsidRPr="00D93E0C">
        <w:rPr>
          <w:sz w:val="28"/>
          <w:szCs w:val="28"/>
        </w:rPr>
        <w:t xml:space="preserve"> </w:t>
      </w:r>
      <w:r w:rsidR="00000000" w:rsidRPr="00D93E0C">
        <w:rPr>
          <w:sz w:val="28"/>
          <w:szCs w:val="28"/>
        </w:rPr>
        <w:t>Endpoint EKS Cluster</w:t>
      </w:r>
    </w:p>
    <w:p w14:paraId="00F75E88" w14:textId="45BCD236" w:rsidR="00665D05" w:rsidRDefault="00000000">
      <w:pPr>
        <w:pStyle w:val="Heading2"/>
      </w:pPr>
      <w:r>
        <w:t>1. What is kubeconfig?</w:t>
      </w:r>
    </w:p>
    <w:p w14:paraId="7F719DF4" w14:textId="765B9CA8" w:rsidR="00D93E0C" w:rsidRDefault="00D93E0C">
      <w:r w:rsidRPr="00D93E0C">
        <w:t xml:space="preserve">A </w:t>
      </w:r>
      <w:proofErr w:type="spellStart"/>
      <w:r w:rsidRPr="00D93E0C">
        <w:t>kubeconfig</w:t>
      </w:r>
      <w:proofErr w:type="spellEnd"/>
      <w:r w:rsidRPr="00D93E0C">
        <w:t xml:space="preserve"> file is a configuration file used by </w:t>
      </w:r>
      <w:proofErr w:type="spellStart"/>
      <w:r w:rsidRPr="00D93E0C">
        <w:t>kubectl</w:t>
      </w:r>
      <w:proofErr w:type="spellEnd"/>
      <w:r w:rsidRPr="00D93E0C">
        <w:t xml:space="preserve"> (and other Kubernetes clients) to communicate with a cluster.</w:t>
      </w:r>
    </w:p>
    <w:p w14:paraId="60E70302" w14:textId="77777777" w:rsidR="00665D05" w:rsidRDefault="00000000">
      <w:pPr>
        <w:pStyle w:val="Heading3"/>
      </w:pPr>
      <w:r>
        <w:t>Contents of kubeconfig:</w:t>
      </w:r>
    </w:p>
    <w:p w14:paraId="196B5FEC" w14:textId="77777777" w:rsidR="00665D05" w:rsidRDefault="00000000">
      <w:r>
        <w:t>- Clusters: API server endpoint and certificate authority.</w:t>
      </w:r>
      <w:r>
        <w:br/>
        <w:t>- Users: Authentication details (tokens, IAM roles, client certs).</w:t>
      </w:r>
      <w:r>
        <w:br/>
        <w:t>- Contexts: Combination of cluster + user + namespace.</w:t>
      </w:r>
    </w:p>
    <w:p w14:paraId="7A574E10" w14:textId="77777777" w:rsidR="00D93E0C" w:rsidRPr="00D93E0C" w:rsidRDefault="00D93E0C" w:rsidP="00D93E0C">
      <w:pPr>
        <w:spacing w:after="0" w:line="240" w:lineRule="auto"/>
        <w:contextualSpacing/>
        <w:rPr>
          <w:b/>
          <w:bCs/>
          <w:color w:val="4F81BD" w:themeColor="accent1"/>
          <w:lang w:val="en-IN"/>
        </w:rPr>
      </w:pPr>
      <w:r w:rsidRPr="00D93E0C">
        <w:rPr>
          <w:b/>
          <w:bCs/>
          <w:color w:val="4F81BD" w:themeColor="accent1"/>
          <w:lang w:val="en-IN"/>
        </w:rPr>
        <w:t xml:space="preserve">It tells </w:t>
      </w:r>
      <w:proofErr w:type="spellStart"/>
      <w:r w:rsidRPr="00D93E0C">
        <w:rPr>
          <w:b/>
          <w:bCs/>
          <w:color w:val="4F81BD" w:themeColor="accent1"/>
          <w:lang w:val="en-IN"/>
        </w:rPr>
        <w:t>kubectl</w:t>
      </w:r>
      <w:proofErr w:type="spellEnd"/>
      <w:r w:rsidRPr="00D93E0C">
        <w:rPr>
          <w:b/>
          <w:bCs/>
          <w:color w:val="4F81BD" w:themeColor="accent1"/>
          <w:lang w:val="en-IN"/>
        </w:rPr>
        <w:t>:</w:t>
      </w:r>
    </w:p>
    <w:p w14:paraId="025AA444" w14:textId="2269F64E" w:rsidR="00D93E0C" w:rsidRPr="00D93E0C" w:rsidRDefault="00D93E0C" w:rsidP="00D93E0C">
      <w:pPr>
        <w:spacing w:after="0" w:line="240" w:lineRule="auto"/>
        <w:contextualSpacing/>
        <w:rPr>
          <w:lang w:val="en-IN"/>
        </w:rPr>
      </w:pPr>
      <w:r w:rsidRPr="00D93E0C">
        <w:rPr>
          <w:lang w:val="en-IN"/>
        </w:rPr>
        <w:t>Where the cluster API server is located.</w:t>
      </w:r>
    </w:p>
    <w:p w14:paraId="6A5C8045" w14:textId="77777777" w:rsidR="00D93E0C" w:rsidRPr="00D93E0C" w:rsidRDefault="00D93E0C" w:rsidP="00D93E0C">
      <w:pPr>
        <w:spacing w:after="0" w:line="240" w:lineRule="auto"/>
        <w:contextualSpacing/>
        <w:rPr>
          <w:lang w:val="en-IN"/>
        </w:rPr>
      </w:pPr>
      <w:r w:rsidRPr="00D93E0C">
        <w:rPr>
          <w:lang w:val="en-IN"/>
        </w:rPr>
        <w:t>How to authenticate (user/role, tokens, certificates).</w:t>
      </w:r>
    </w:p>
    <w:p w14:paraId="6944A0E5" w14:textId="3B5141B1" w:rsidR="00D93E0C" w:rsidRDefault="00D93E0C" w:rsidP="00D93E0C">
      <w:pPr>
        <w:spacing w:after="0" w:line="240" w:lineRule="auto"/>
        <w:contextualSpacing/>
        <w:rPr>
          <w:lang w:val="en-IN"/>
        </w:rPr>
      </w:pPr>
      <w:r w:rsidRPr="00D93E0C">
        <w:rPr>
          <w:lang w:val="en-IN"/>
        </w:rPr>
        <w:t>Which</w:t>
      </w:r>
      <w:r w:rsidRPr="00D93E0C">
        <w:rPr>
          <w:b/>
          <w:bCs/>
          <w:lang w:val="en-IN"/>
        </w:rPr>
        <w:t xml:space="preserve"> </w:t>
      </w:r>
      <w:r w:rsidRPr="00D93E0C">
        <w:rPr>
          <w:lang w:val="en-IN"/>
        </w:rPr>
        <w:t>context to use (cluster + namespace + user).</w:t>
      </w:r>
    </w:p>
    <w:p w14:paraId="5CF39C12" w14:textId="77777777" w:rsidR="00D93E0C" w:rsidRPr="00D93E0C" w:rsidRDefault="00D93E0C" w:rsidP="00D93E0C">
      <w:pPr>
        <w:spacing w:after="0" w:line="240" w:lineRule="auto"/>
        <w:contextualSpacing/>
        <w:rPr>
          <w:lang w:val="en-IN"/>
        </w:rPr>
      </w:pPr>
    </w:p>
    <w:p w14:paraId="474BAA04" w14:textId="77777777" w:rsidR="00665D05" w:rsidRDefault="00000000" w:rsidP="00D93E0C">
      <w:pPr>
        <w:pStyle w:val="Heading3"/>
        <w:spacing w:before="0"/>
      </w:pPr>
      <w:r>
        <w:t>Default Location:</w:t>
      </w:r>
    </w:p>
    <w:p w14:paraId="217B92F2" w14:textId="76F2F232" w:rsidR="00725769" w:rsidRDefault="00000000" w:rsidP="00D93E0C">
      <w:r>
        <w:t>~</w:t>
      </w:r>
      <w:proofErr w:type="gramStart"/>
      <w:r>
        <w:t>/.</w:t>
      </w:r>
      <w:proofErr w:type="spellStart"/>
      <w:r>
        <w:t>kube</w:t>
      </w:r>
      <w:proofErr w:type="spellEnd"/>
      <w:proofErr w:type="gramEnd"/>
      <w:r>
        <w:t>/config</w:t>
      </w:r>
      <w:r>
        <w:br/>
      </w:r>
      <w:r>
        <w:br/>
        <w:t>You can specify a different file using:</w:t>
      </w:r>
      <w:r>
        <w:br/>
      </w:r>
      <w:proofErr w:type="spellStart"/>
      <w:r>
        <w:t>kubectl</w:t>
      </w:r>
      <w:proofErr w:type="spellEnd"/>
      <w:r>
        <w:t xml:space="preserve"> --</w:t>
      </w:r>
      <w:proofErr w:type="spellStart"/>
      <w:r>
        <w:t>kubeconfig</w:t>
      </w:r>
      <w:proofErr w:type="spellEnd"/>
      <w:r>
        <w:t>=/path/to/config get pods</w:t>
      </w:r>
    </w:p>
    <w:p w14:paraId="42CE7C11" w14:textId="2260B608" w:rsidR="00725769" w:rsidRDefault="00725769" w:rsidP="00D93E0C"/>
    <w:p w14:paraId="6EADA948" w14:textId="1C56DDF3" w:rsidR="00D93E0C" w:rsidRDefault="00D93E0C" w:rsidP="00D93E0C">
      <w:pPr>
        <w:rPr>
          <w:b/>
          <w:bCs/>
          <w:color w:val="4F81BD" w:themeColor="accent1"/>
        </w:rPr>
      </w:pPr>
      <w:r w:rsidRPr="00D93E0C">
        <w:rPr>
          <w:b/>
          <w:bCs/>
          <w:color w:val="4F81BD" w:themeColor="accent1"/>
        </w:rPr>
        <w:t xml:space="preserve">Structure of </w:t>
      </w:r>
      <w:proofErr w:type="spellStart"/>
      <w:r w:rsidRPr="00D93E0C">
        <w:rPr>
          <w:b/>
          <w:bCs/>
          <w:color w:val="4F81BD" w:themeColor="accent1"/>
        </w:rPr>
        <w:t>kubeconfig</w:t>
      </w:r>
      <w:proofErr w:type="spellEnd"/>
      <w:r>
        <w:rPr>
          <w:b/>
          <w:bCs/>
          <w:color w:val="4F81BD" w:themeColor="accent1"/>
        </w:rPr>
        <w:t>:</w:t>
      </w:r>
    </w:p>
    <w:p w14:paraId="2E199D9B" w14:textId="77777777" w:rsidR="00725769" w:rsidRPr="00725769" w:rsidRDefault="00725769" w:rsidP="00725769">
      <w:pPr>
        <w:contextualSpacing/>
        <w:rPr>
          <w:color w:val="000000" w:themeColor="text1"/>
        </w:rPr>
      </w:pPr>
      <w:proofErr w:type="spellStart"/>
      <w:r w:rsidRPr="00725769">
        <w:rPr>
          <w:color w:val="000000" w:themeColor="text1"/>
        </w:rPr>
        <w:t>apiVersion</w:t>
      </w:r>
      <w:proofErr w:type="spellEnd"/>
      <w:r w:rsidRPr="00725769">
        <w:rPr>
          <w:color w:val="000000" w:themeColor="text1"/>
        </w:rPr>
        <w:t>: v1</w:t>
      </w:r>
    </w:p>
    <w:p w14:paraId="27C00985" w14:textId="77777777" w:rsidR="00725769" w:rsidRPr="00725769" w:rsidRDefault="00725769" w:rsidP="00725769">
      <w:pPr>
        <w:contextualSpacing/>
        <w:rPr>
          <w:color w:val="000000" w:themeColor="text1"/>
        </w:rPr>
      </w:pPr>
      <w:r w:rsidRPr="00725769">
        <w:rPr>
          <w:color w:val="000000" w:themeColor="text1"/>
        </w:rPr>
        <w:t>kind: Config</w:t>
      </w:r>
    </w:p>
    <w:p w14:paraId="0D39EE5D" w14:textId="77777777" w:rsidR="00725769" w:rsidRPr="00725769" w:rsidRDefault="00725769" w:rsidP="00725769">
      <w:pPr>
        <w:contextualSpacing/>
        <w:rPr>
          <w:color w:val="000000" w:themeColor="text1"/>
        </w:rPr>
      </w:pPr>
      <w:r w:rsidRPr="00725769">
        <w:rPr>
          <w:color w:val="000000" w:themeColor="text1"/>
        </w:rPr>
        <w:t>clusters:</w:t>
      </w:r>
    </w:p>
    <w:p w14:paraId="027A1E5C" w14:textId="77777777" w:rsidR="00725769" w:rsidRPr="00725769" w:rsidRDefault="00725769" w:rsidP="00725769">
      <w:pPr>
        <w:contextualSpacing/>
        <w:rPr>
          <w:color w:val="000000" w:themeColor="text1"/>
        </w:rPr>
      </w:pPr>
      <w:r w:rsidRPr="00725769">
        <w:rPr>
          <w:color w:val="000000" w:themeColor="text1"/>
        </w:rPr>
        <w:t>- name: my-cluster</w:t>
      </w:r>
    </w:p>
    <w:p w14:paraId="21EB6838" w14:textId="77777777" w:rsidR="00725769" w:rsidRPr="00725769" w:rsidRDefault="00725769" w:rsidP="00725769">
      <w:pPr>
        <w:contextualSpacing/>
        <w:rPr>
          <w:color w:val="000000" w:themeColor="text1"/>
        </w:rPr>
      </w:pPr>
      <w:r w:rsidRPr="00725769">
        <w:rPr>
          <w:color w:val="000000" w:themeColor="text1"/>
        </w:rPr>
        <w:t xml:space="preserve">  cluster:</w:t>
      </w:r>
    </w:p>
    <w:p w14:paraId="5F09FA0C" w14:textId="77777777" w:rsidR="00725769" w:rsidRPr="00725769" w:rsidRDefault="00725769" w:rsidP="00725769">
      <w:pPr>
        <w:contextualSpacing/>
        <w:rPr>
          <w:color w:val="000000" w:themeColor="text1"/>
        </w:rPr>
      </w:pPr>
      <w:r w:rsidRPr="00725769">
        <w:rPr>
          <w:color w:val="000000" w:themeColor="text1"/>
        </w:rPr>
        <w:t xml:space="preserve">    server: https://&lt;cluster-endpoint&gt;</w:t>
      </w:r>
    </w:p>
    <w:p w14:paraId="1CCA76B4" w14:textId="77777777" w:rsidR="00725769" w:rsidRPr="00725769" w:rsidRDefault="00725769" w:rsidP="00725769">
      <w:pPr>
        <w:contextualSpacing/>
        <w:rPr>
          <w:color w:val="000000" w:themeColor="text1"/>
        </w:rPr>
      </w:pPr>
      <w:r w:rsidRPr="00725769">
        <w:rPr>
          <w:color w:val="000000" w:themeColor="text1"/>
        </w:rPr>
        <w:t xml:space="preserve">    certificate-authority-data: &lt;base64-ca-cert&gt;</w:t>
      </w:r>
    </w:p>
    <w:p w14:paraId="1E3890CA" w14:textId="77777777" w:rsidR="00725769" w:rsidRPr="00725769" w:rsidRDefault="00725769" w:rsidP="00725769">
      <w:pPr>
        <w:contextualSpacing/>
        <w:rPr>
          <w:color w:val="000000" w:themeColor="text1"/>
        </w:rPr>
      </w:pPr>
      <w:r w:rsidRPr="00725769">
        <w:rPr>
          <w:color w:val="000000" w:themeColor="text1"/>
        </w:rPr>
        <w:t>users:</w:t>
      </w:r>
    </w:p>
    <w:p w14:paraId="7B174E1A" w14:textId="77777777" w:rsidR="00725769" w:rsidRPr="00725769" w:rsidRDefault="00725769" w:rsidP="00725769">
      <w:pPr>
        <w:contextualSpacing/>
        <w:rPr>
          <w:color w:val="000000" w:themeColor="text1"/>
        </w:rPr>
      </w:pPr>
      <w:r w:rsidRPr="00725769">
        <w:rPr>
          <w:color w:val="000000" w:themeColor="text1"/>
        </w:rPr>
        <w:t>- name: my-user</w:t>
      </w:r>
    </w:p>
    <w:p w14:paraId="481C288A" w14:textId="77777777" w:rsidR="00725769" w:rsidRPr="00725769" w:rsidRDefault="00725769" w:rsidP="00725769">
      <w:pPr>
        <w:contextualSpacing/>
        <w:rPr>
          <w:color w:val="000000" w:themeColor="text1"/>
        </w:rPr>
      </w:pPr>
      <w:r w:rsidRPr="00725769">
        <w:rPr>
          <w:color w:val="000000" w:themeColor="text1"/>
        </w:rPr>
        <w:t xml:space="preserve">  user:</w:t>
      </w:r>
    </w:p>
    <w:p w14:paraId="7B4C21F4" w14:textId="77777777" w:rsidR="00725769" w:rsidRPr="00725769" w:rsidRDefault="00725769" w:rsidP="00725769">
      <w:pPr>
        <w:contextualSpacing/>
        <w:rPr>
          <w:color w:val="000000" w:themeColor="text1"/>
        </w:rPr>
      </w:pPr>
      <w:r w:rsidRPr="00725769">
        <w:rPr>
          <w:color w:val="000000" w:themeColor="text1"/>
        </w:rPr>
        <w:t xml:space="preserve">    token: &lt;authentication-token&gt;</w:t>
      </w:r>
    </w:p>
    <w:p w14:paraId="32BF7618" w14:textId="77777777" w:rsidR="00725769" w:rsidRPr="00725769" w:rsidRDefault="00725769" w:rsidP="00725769">
      <w:pPr>
        <w:contextualSpacing/>
        <w:rPr>
          <w:color w:val="000000" w:themeColor="text1"/>
        </w:rPr>
      </w:pPr>
      <w:r w:rsidRPr="00725769">
        <w:rPr>
          <w:color w:val="000000" w:themeColor="text1"/>
        </w:rPr>
        <w:t>contexts:</w:t>
      </w:r>
    </w:p>
    <w:p w14:paraId="76223249" w14:textId="77777777" w:rsidR="00725769" w:rsidRPr="00725769" w:rsidRDefault="00725769" w:rsidP="00725769">
      <w:pPr>
        <w:contextualSpacing/>
        <w:rPr>
          <w:color w:val="000000" w:themeColor="text1"/>
        </w:rPr>
      </w:pPr>
      <w:r w:rsidRPr="00725769">
        <w:rPr>
          <w:color w:val="000000" w:themeColor="text1"/>
        </w:rPr>
        <w:t>- name: my-context</w:t>
      </w:r>
    </w:p>
    <w:p w14:paraId="18F003DF" w14:textId="77777777" w:rsidR="00725769" w:rsidRPr="00725769" w:rsidRDefault="00725769" w:rsidP="00725769">
      <w:pPr>
        <w:contextualSpacing/>
        <w:rPr>
          <w:color w:val="000000" w:themeColor="text1"/>
        </w:rPr>
      </w:pPr>
      <w:r w:rsidRPr="00725769">
        <w:rPr>
          <w:color w:val="000000" w:themeColor="text1"/>
        </w:rPr>
        <w:t xml:space="preserve">  context:</w:t>
      </w:r>
    </w:p>
    <w:p w14:paraId="4AD14479" w14:textId="77777777" w:rsidR="00725769" w:rsidRPr="00725769" w:rsidRDefault="00725769" w:rsidP="00725769">
      <w:pPr>
        <w:contextualSpacing/>
        <w:rPr>
          <w:color w:val="000000" w:themeColor="text1"/>
        </w:rPr>
      </w:pPr>
      <w:r w:rsidRPr="00725769">
        <w:rPr>
          <w:color w:val="000000" w:themeColor="text1"/>
        </w:rPr>
        <w:t xml:space="preserve">    cluster: my-cluster</w:t>
      </w:r>
    </w:p>
    <w:p w14:paraId="593CB437" w14:textId="77777777" w:rsidR="00725769" w:rsidRPr="00725769" w:rsidRDefault="00725769" w:rsidP="00725769">
      <w:pPr>
        <w:contextualSpacing/>
        <w:rPr>
          <w:color w:val="000000" w:themeColor="text1"/>
        </w:rPr>
      </w:pPr>
      <w:r w:rsidRPr="00725769">
        <w:rPr>
          <w:color w:val="000000" w:themeColor="text1"/>
        </w:rPr>
        <w:t xml:space="preserve">    user: my-user</w:t>
      </w:r>
    </w:p>
    <w:p w14:paraId="08DA8F28" w14:textId="77777777" w:rsidR="00725769" w:rsidRPr="00725769" w:rsidRDefault="00725769" w:rsidP="00725769">
      <w:pPr>
        <w:contextualSpacing/>
        <w:rPr>
          <w:color w:val="000000" w:themeColor="text1"/>
        </w:rPr>
      </w:pPr>
      <w:r w:rsidRPr="00725769">
        <w:rPr>
          <w:color w:val="000000" w:themeColor="text1"/>
        </w:rPr>
        <w:t xml:space="preserve">    namespace: default</w:t>
      </w:r>
    </w:p>
    <w:p w14:paraId="0E8B7F2C" w14:textId="43B29798" w:rsidR="00D93E0C" w:rsidRDefault="00725769" w:rsidP="00725769">
      <w:pPr>
        <w:contextualSpacing/>
        <w:rPr>
          <w:color w:val="000000" w:themeColor="text1"/>
        </w:rPr>
      </w:pPr>
      <w:r w:rsidRPr="00725769">
        <w:rPr>
          <w:color w:val="000000" w:themeColor="text1"/>
        </w:rPr>
        <w:t>current-context: my-context</w:t>
      </w:r>
    </w:p>
    <w:p w14:paraId="3619AB93" w14:textId="77777777" w:rsidR="00725769" w:rsidRDefault="00725769" w:rsidP="00725769">
      <w:pPr>
        <w:contextualSpacing/>
        <w:rPr>
          <w:color w:val="000000" w:themeColor="text1"/>
        </w:rPr>
      </w:pPr>
    </w:p>
    <w:p w14:paraId="6D3FB1D5" w14:textId="77777777" w:rsidR="00725769" w:rsidRDefault="00725769" w:rsidP="00725769">
      <w:pPr>
        <w:contextualSpacing/>
        <w:rPr>
          <w:color w:val="000000" w:themeColor="text1"/>
          <w:lang w:val="en-IN"/>
        </w:rPr>
      </w:pPr>
      <w:r w:rsidRPr="00725769">
        <w:rPr>
          <w:b/>
          <w:bCs/>
          <w:color w:val="000000" w:themeColor="text1"/>
          <w:lang w:val="en-IN"/>
        </w:rPr>
        <w:t>clusters</w:t>
      </w:r>
      <w:r w:rsidRPr="00725769">
        <w:rPr>
          <w:color w:val="000000" w:themeColor="text1"/>
          <w:lang w:val="en-IN"/>
        </w:rPr>
        <w:t xml:space="preserve"> → Defines Kubernetes API server endpoints.</w:t>
      </w:r>
    </w:p>
    <w:p w14:paraId="119749ED" w14:textId="3F9637E8" w:rsidR="00725769" w:rsidRPr="00725769" w:rsidRDefault="00725769" w:rsidP="00725769">
      <w:pPr>
        <w:contextualSpacing/>
        <w:rPr>
          <w:color w:val="000000" w:themeColor="text1"/>
          <w:lang w:val="en-IN"/>
        </w:rPr>
      </w:pPr>
      <w:r w:rsidRPr="00725769">
        <w:rPr>
          <w:b/>
          <w:bCs/>
          <w:color w:val="000000" w:themeColor="text1"/>
          <w:lang w:val="en-IN"/>
        </w:rPr>
        <w:t>users</w:t>
      </w:r>
      <w:r w:rsidRPr="00725769">
        <w:rPr>
          <w:color w:val="000000" w:themeColor="text1"/>
          <w:lang w:val="en-IN"/>
        </w:rPr>
        <w:t xml:space="preserve"> → Credentials for authentication.</w:t>
      </w:r>
    </w:p>
    <w:p w14:paraId="73FBB860" w14:textId="4DFDC078" w:rsidR="00725769" w:rsidRPr="00725769" w:rsidRDefault="00725769" w:rsidP="00725769">
      <w:pPr>
        <w:contextualSpacing/>
        <w:rPr>
          <w:color w:val="000000" w:themeColor="text1"/>
          <w:lang w:val="en-IN"/>
        </w:rPr>
      </w:pPr>
      <w:r w:rsidRPr="00725769">
        <w:rPr>
          <w:b/>
          <w:bCs/>
          <w:color w:val="000000" w:themeColor="text1"/>
          <w:lang w:val="en-IN"/>
        </w:rPr>
        <w:t>contexts</w:t>
      </w:r>
      <w:r w:rsidRPr="00725769">
        <w:rPr>
          <w:color w:val="000000" w:themeColor="text1"/>
          <w:lang w:val="en-IN"/>
        </w:rPr>
        <w:t xml:space="preserve"> → Links cluster + user + namespace.</w:t>
      </w:r>
    </w:p>
    <w:p w14:paraId="1ADD2C52" w14:textId="3607AC7E" w:rsidR="00725769" w:rsidRPr="00725769" w:rsidRDefault="00725769" w:rsidP="00725769">
      <w:pPr>
        <w:contextualSpacing/>
        <w:rPr>
          <w:color w:val="000000" w:themeColor="text1"/>
          <w:lang w:val="en-IN"/>
        </w:rPr>
      </w:pPr>
      <w:r w:rsidRPr="00725769">
        <w:rPr>
          <w:b/>
          <w:bCs/>
          <w:color w:val="000000" w:themeColor="text1"/>
          <w:lang w:val="en-IN"/>
        </w:rPr>
        <w:t>current-context</w:t>
      </w:r>
      <w:r w:rsidRPr="00725769">
        <w:rPr>
          <w:color w:val="000000" w:themeColor="text1"/>
          <w:lang w:val="en-IN"/>
        </w:rPr>
        <w:t xml:space="preserve"> → Active context </w:t>
      </w:r>
      <w:proofErr w:type="spellStart"/>
      <w:r w:rsidRPr="00725769">
        <w:rPr>
          <w:color w:val="000000" w:themeColor="text1"/>
          <w:lang w:val="en-IN"/>
        </w:rPr>
        <w:t>kubectl</w:t>
      </w:r>
      <w:proofErr w:type="spellEnd"/>
      <w:r w:rsidRPr="00725769">
        <w:rPr>
          <w:color w:val="000000" w:themeColor="text1"/>
          <w:lang w:val="en-IN"/>
        </w:rPr>
        <w:t xml:space="preserve"> uses by default.</w:t>
      </w:r>
    </w:p>
    <w:p w14:paraId="25E483D4" w14:textId="1117FAFF" w:rsidR="00725769" w:rsidRDefault="00725769" w:rsidP="00725769">
      <w:pPr>
        <w:contextualSpacing/>
        <w:rPr>
          <w:b/>
          <w:bCs/>
          <w:color w:val="4F81BD" w:themeColor="accent1"/>
        </w:rPr>
      </w:pPr>
      <w:r w:rsidRPr="00725769">
        <w:rPr>
          <w:b/>
          <w:bCs/>
          <w:color w:val="4F81BD" w:themeColor="accent1"/>
        </w:rPr>
        <w:lastRenderedPageBreak/>
        <w:t xml:space="preserve">Why </w:t>
      </w:r>
      <w:proofErr w:type="spellStart"/>
      <w:r w:rsidRPr="00725769">
        <w:rPr>
          <w:b/>
          <w:bCs/>
          <w:color w:val="4F81BD" w:themeColor="accent1"/>
        </w:rPr>
        <w:t>kubeconfig</w:t>
      </w:r>
      <w:proofErr w:type="spellEnd"/>
      <w:r w:rsidRPr="00725769">
        <w:rPr>
          <w:b/>
          <w:bCs/>
          <w:color w:val="4F81BD" w:themeColor="accent1"/>
        </w:rPr>
        <w:t xml:space="preserve"> is Important?</w:t>
      </w:r>
    </w:p>
    <w:p w14:paraId="67AAF0A4" w14:textId="77777777" w:rsidR="00725769" w:rsidRPr="00725769" w:rsidRDefault="00725769" w:rsidP="00725769">
      <w:pPr>
        <w:contextualSpacing/>
        <w:rPr>
          <w:color w:val="000000" w:themeColor="text1"/>
          <w:lang w:val="en-IN"/>
        </w:rPr>
      </w:pPr>
      <w:r w:rsidRPr="00725769">
        <w:rPr>
          <w:color w:val="000000" w:themeColor="text1"/>
          <w:lang w:val="en-IN"/>
        </w:rPr>
        <w:t xml:space="preserve">Without </w:t>
      </w:r>
      <w:proofErr w:type="spellStart"/>
      <w:r w:rsidRPr="00725769">
        <w:rPr>
          <w:color w:val="000000" w:themeColor="text1"/>
          <w:lang w:val="en-IN"/>
        </w:rPr>
        <w:t>kubeconfig</w:t>
      </w:r>
      <w:proofErr w:type="spellEnd"/>
      <w:r w:rsidRPr="00725769">
        <w:rPr>
          <w:color w:val="000000" w:themeColor="text1"/>
          <w:lang w:val="en-IN"/>
        </w:rPr>
        <w:t xml:space="preserve">, </w:t>
      </w:r>
      <w:proofErr w:type="spellStart"/>
      <w:r w:rsidRPr="00725769">
        <w:rPr>
          <w:color w:val="000000" w:themeColor="text1"/>
          <w:lang w:val="en-IN"/>
        </w:rPr>
        <w:t>kubectl</w:t>
      </w:r>
      <w:proofErr w:type="spellEnd"/>
      <w:r w:rsidRPr="00725769">
        <w:rPr>
          <w:color w:val="000000" w:themeColor="text1"/>
          <w:lang w:val="en-IN"/>
        </w:rPr>
        <w:t xml:space="preserve"> doesn’t know:</w:t>
      </w:r>
    </w:p>
    <w:p w14:paraId="23DEB373" w14:textId="77777777" w:rsidR="00725769" w:rsidRPr="00725769" w:rsidRDefault="00725769" w:rsidP="00725769">
      <w:pPr>
        <w:numPr>
          <w:ilvl w:val="0"/>
          <w:numId w:val="13"/>
        </w:numPr>
        <w:contextualSpacing/>
        <w:rPr>
          <w:color w:val="000000" w:themeColor="text1"/>
          <w:lang w:val="en-IN"/>
        </w:rPr>
      </w:pPr>
      <w:r w:rsidRPr="00725769">
        <w:rPr>
          <w:color w:val="000000" w:themeColor="text1"/>
          <w:lang w:val="en-IN"/>
        </w:rPr>
        <w:t>Which cluster to talk to.</w:t>
      </w:r>
    </w:p>
    <w:p w14:paraId="3196FD86" w14:textId="77777777" w:rsidR="00725769" w:rsidRPr="00725769" w:rsidRDefault="00725769" w:rsidP="00725769">
      <w:pPr>
        <w:numPr>
          <w:ilvl w:val="0"/>
          <w:numId w:val="13"/>
        </w:numPr>
        <w:contextualSpacing/>
        <w:rPr>
          <w:color w:val="000000" w:themeColor="text1"/>
          <w:lang w:val="en-IN"/>
        </w:rPr>
      </w:pPr>
      <w:r w:rsidRPr="00725769">
        <w:rPr>
          <w:color w:val="000000" w:themeColor="text1"/>
          <w:lang w:val="en-IN"/>
        </w:rPr>
        <w:t>How to prove your identity.</w:t>
      </w:r>
    </w:p>
    <w:p w14:paraId="0888C0BF" w14:textId="77777777" w:rsidR="00725769" w:rsidRPr="00725769" w:rsidRDefault="00725769" w:rsidP="00725769">
      <w:pPr>
        <w:numPr>
          <w:ilvl w:val="0"/>
          <w:numId w:val="13"/>
        </w:numPr>
        <w:contextualSpacing/>
        <w:rPr>
          <w:color w:val="000000" w:themeColor="text1"/>
          <w:lang w:val="en-IN"/>
        </w:rPr>
      </w:pPr>
      <w:r w:rsidRPr="00725769">
        <w:rPr>
          <w:color w:val="000000" w:themeColor="text1"/>
          <w:lang w:val="en-IN"/>
        </w:rPr>
        <w:t>Which namespace to use by default.</w:t>
      </w:r>
    </w:p>
    <w:p w14:paraId="27E79F52" w14:textId="77777777" w:rsidR="00725769" w:rsidRPr="00725769" w:rsidRDefault="00725769" w:rsidP="00725769">
      <w:pPr>
        <w:contextualSpacing/>
        <w:rPr>
          <w:b/>
          <w:bCs/>
          <w:color w:val="4F81BD" w:themeColor="accent1"/>
        </w:rPr>
      </w:pPr>
    </w:p>
    <w:p w14:paraId="18EC2775" w14:textId="77777777" w:rsidR="00665D05" w:rsidRDefault="00000000">
      <w:pPr>
        <w:pStyle w:val="Heading2"/>
        <w:rPr>
          <w:sz w:val="44"/>
          <w:szCs w:val="44"/>
        </w:rPr>
      </w:pPr>
      <w:r w:rsidRPr="00740BF2">
        <w:rPr>
          <w:sz w:val="44"/>
          <w:szCs w:val="44"/>
        </w:rPr>
        <w:t>2. Connecting to an EKS Cluster with Private Endpoint</w:t>
      </w:r>
    </w:p>
    <w:p w14:paraId="2D8B213D" w14:textId="77777777" w:rsidR="00740BF2" w:rsidRPr="00740BF2" w:rsidRDefault="00740BF2" w:rsidP="00740BF2"/>
    <w:p w14:paraId="36B27BA9" w14:textId="77777777" w:rsidR="00665D05" w:rsidRDefault="00000000">
      <w:r>
        <w:t>Amazon EKS clusters can expose their API server as:</w:t>
      </w:r>
      <w:r>
        <w:br/>
        <w:t>- Public endpoint – Accessible over the internet.</w:t>
      </w:r>
      <w:r>
        <w:br/>
        <w:t>- Private endpoint – Accessible only within the VPC.</w:t>
      </w:r>
      <w:r>
        <w:br/>
      </w:r>
      <w:r>
        <w:br/>
        <w:t>If your cluster uses a private endpoint, you must have network access to the VPC where the cluster resides.</w:t>
      </w:r>
    </w:p>
    <w:p w14:paraId="783ED929" w14:textId="223E94FE" w:rsidR="00665D05" w:rsidRDefault="00740BF2">
      <w:pPr>
        <w:pStyle w:val="Heading2"/>
      </w:pPr>
      <w:r>
        <w:t>1</w:t>
      </w:r>
      <w:r w:rsidR="00000000">
        <w:t>. Steps to Connect</w:t>
      </w:r>
    </w:p>
    <w:p w14:paraId="1E1DE0C6" w14:textId="77777777" w:rsidR="00665D05" w:rsidRDefault="00000000">
      <w:pPr>
        <w:pStyle w:val="Heading3"/>
      </w:pPr>
      <w:r>
        <w:t>Step 1: Generate kubeconfig for EKS</w:t>
      </w:r>
    </w:p>
    <w:p w14:paraId="7B44CE8A" w14:textId="4D07AFCD" w:rsidR="00665D05" w:rsidRDefault="00000000" w:rsidP="00740BF2">
      <w:pPr>
        <w:contextualSpacing/>
      </w:pPr>
      <w:r>
        <w:t xml:space="preserve">Use the AWS CLI to generate </w:t>
      </w:r>
      <w:proofErr w:type="spellStart"/>
      <w:r>
        <w:t>kubeconfig</w:t>
      </w:r>
      <w:proofErr w:type="spellEnd"/>
      <w:r>
        <w:t>:</w:t>
      </w:r>
      <w:r>
        <w:br/>
      </w:r>
      <w:proofErr w:type="spellStart"/>
      <w:r w:rsidRPr="00740BF2">
        <w:rPr>
          <w:highlight w:val="yellow"/>
        </w:rPr>
        <w:t>aws</w:t>
      </w:r>
      <w:proofErr w:type="spellEnd"/>
      <w:r w:rsidRPr="00740BF2">
        <w:rPr>
          <w:highlight w:val="yellow"/>
        </w:rPr>
        <w:t xml:space="preserve"> </w:t>
      </w:r>
      <w:proofErr w:type="spellStart"/>
      <w:r w:rsidRPr="00740BF2">
        <w:rPr>
          <w:highlight w:val="yellow"/>
        </w:rPr>
        <w:t>eks</w:t>
      </w:r>
      <w:proofErr w:type="spellEnd"/>
      <w:r w:rsidRPr="00740BF2">
        <w:rPr>
          <w:highlight w:val="yellow"/>
        </w:rPr>
        <w:t xml:space="preserve"> update-</w:t>
      </w:r>
      <w:proofErr w:type="spellStart"/>
      <w:r w:rsidRPr="00740BF2">
        <w:rPr>
          <w:highlight w:val="yellow"/>
        </w:rPr>
        <w:t>kubeconfig</w:t>
      </w:r>
      <w:proofErr w:type="spellEnd"/>
      <w:r w:rsidRPr="00740BF2">
        <w:rPr>
          <w:highlight w:val="yellow"/>
        </w:rPr>
        <w:t xml:space="preserve"> --name &lt;cluster-name&gt; --region &lt;region&gt;</w:t>
      </w:r>
      <w:r>
        <w:br/>
      </w:r>
      <w:proofErr w:type="gramStart"/>
      <w:r>
        <w:t>This updates</w:t>
      </w:r>
      <w:proofErr w:type="gramEnd"/>
      <w:r>
        <w:t xml:space="preserve"> ~</w:t>
      </w:r>
      <w:proofErr w:type="gramStart"/>
      <w:r>
        <w:t>/.kube</w:t>
      </w:r>
      <w:proofErr w:type="gramEnd"/>
      <w:r>
        <w:t>/config with the correct cluster info and authentication.</w:t>
      </w:r>
    </w:p>
    <w:p w14:paraId="2D077AE1" w14:textId="77777777" w:rsidR="00740BF2" w:rsidRDefault="00740BF2" w:rsidP="00740BF2">
      <w:pPr>
        <w:contextualSpacing/>
      </w:pPr>
    </w:p>
    <w:p w14:paraId="6AAC7CEE" w14:textId="222E39CA" w:rsidR="00740BF2" w:rsidRPr="00740BF2" w:rsidRDefault="00740BF2" w:rsidP="00740BF2">
      <w:pPr>
        <w:pStyle w:val="ListParagraph"/>
        <w:numPr>
          <w:ilvl w:val="0"/>
          <w:numId w:val="14"/>
        </w:numPr>
        <w:rPr>
          <w:lang w:val="en-IN"/>
        </w:rPr>
      </w:pPr>
      <w:r w:rsidRPr="00740BF2">
        <w:rPr>
          <w:lang w:val="en-IN"/>
        </w:rPr>
        <w:t>Downloads the cluster endpoint &amp; certificate.</w:t>
      </w:r>
    </w:p>
    <w:p w14:paraId="7641AA5F" w14:textId="2DD860E8" w:rsidR="00740BF2" w:rsidRPr="00740BF2" w:rsidRDefault="00740BF2" w:rsidP="00740BF2">
      <w:pPr>
        <w:pStyle w:val="ListParagraph"/>
        <w:numPr>
          <w:ilvl w:val="0"/>
          <w:numId w:val="14"/>
        </w:numPr>
        <w:rPr>
          <w:lang w:val="en-IN"/>
        </w:rPr>
      </w:pPr>
      <w:r w:rsidRPr="00740BF2">
        <w:rPr>
          <w:lang w:val="en-IN"/>
        </w:rPr>
        <w:t>Configures IAM authentication.</w:t>
      </w:r>
    </w:p>
    <w:p w14:paraId="5031FEA3" w14:textId="4D3AB891" w:rsidR="00740BF2" w:rsidRPr="00740BF2" w:rsidRDefault="00740BF2" w:rsidP="00740BF2">
      <w:pPr>
        <w:pStyle w:val="ListParagraph"/>
        <w:numPr>
          <w:ilvl w:val="0"/>
          <w:numId w:val="14"/>
        </w:numPr>
        <w:rPr>
          <w:lang w:val="en-IN"/>
        </w:rPr>
      </w:pPr>
      <w:r w:rsidRPr="00740BF2">
        <w:rPr>
          <w:lang w:val="en-IN"/>
        </w:rPr>
        <w:t>Updates your ~</w:t>
      </w:r>
      <w:proofErr w:type="gramStart"/>
      <w:r w:rsidRPr="00740BF2">
        <w:rPr>
          <w:lang w:val="en-IN"/>
        </w:rPr>
        <w:t>/.</w:t>
      </w:r>
      <w:proofErr w:type="spellStart"/>
      <w:r w:rsidRPr="00740BF2">
        <w:rPr>
          <w:lang w:val="en-IN"/>
        </w:rPr>
        <w:t>kube</w:t>
      </w:r>
      <w:proofErr w:type="spellEnd"/>
      <w:proofErr w:type="gramEnd"/>
      <w:r w:rsidRPr="00740BF2">
        <w:rPr>
          <w:lang w:val="en-IN"/>
        </w:rPr>
        <w:t>/config.</w:t>
      </w:r>
    </w:p>
    <w:p w14:paraId="46E9BFF3" w14:textId="77777777" w:rsidR="00740BF2" w:rsidRDefault="00740BF2" w:rsidP="00740BF2">
      <w:pPr>
        <w:contextualSpacing/>
      </w:pPr>
    </w:p>
    <w:p w14:paraId="19B47055" w14:textId="77777777" w:rsidR="00665D05" w:rsidRDefault="00000000">
      <w:pPr>
        <w:pStyle w:val="Heading3"/>
      </w:pPr>
      <w:r>
        <w:t>Step 2: Ensure Network Access</w:t>
      </w:r>
    </w:p>
    <w:p w14:paraId="3A462B72" w14:textId="77777777" w:rsidR="00665D05" w:rsidRDefault="00000000">
      <w:r>
        <w:t>Since the API server is private, you need access to the VPC where the EKS cluster resides. Options:</w:t>
      </w:r>
    </w:p>
    <w:p w14:paraId="30FD8197" w14:textId="77777777" w:rsidR="00665D05" w:rsidRDefault="00000000">
      <w:r>
        <w:t>1. Bastion Host (EC2 approach)</w:t>
      </w:r>
      <w:r>
        <w:br/>
        <w:t xml:space="preserve">   - Launch an EC2 instance inside the VPC.</w:t>
      </w:r>
      <w:r>
        <w:br/>
        <w:t xml:space="preserve">   - SSH into it and run kubectl from there.</w:t>
      </w:r>
      <w:r>
        <w:br/>
      </w:r>
      <w:r>
        <w:br/>
        <w:t>2. VPN / Direct Connect</w:t>
      </w:r>
      <w:r>
        <w:br/>
        <w:t xml:space="preserve">   - Connect your local machine to the AWS VPC using a VPN or Direct Connect.</w:t>
      </w:r>
      <w:r>
        <w:br/>
        <w:t xml:space="preserve">   - Once connected, you can run kubectl directly from your laptop.</w:t>
      </w:r>
      <w:r>
        <w:br/>
      </w:r>
      <w:r>
        <w:br/>
        <w:t>3. AWS SSM Session Manager</w:t>
      </w:r>
      <w:r>
        <w:br/>
        <w:t xml:space="preserve">   - Use Session Manager to run commands inside an EC2 instance in the VPC.</w:t>
      </w:r>
      <w:r>
        <w:br/>
        <w:t xml:space="preserve">   - No need for SSH or open inbound ports.</w:t>
      </w:r>
    </w:p>
    <w:p w14:paraId="08615B25" w14:textId="77777777" w:rsidR="00665D05" w:rsidRDefault="00000000">
      <w:pPr>
        <w:pStyle w:val="Heading3"/>
      </w:pPr>
      <w:r>
        <w:t>Step 3: IAM Authentication</w:t>
      </w:r>
    </w:p>
    <w:p w14:paraId="19F25364" w14:textId="77777777" w:rsidR="00665D05" w:rsidRDefault="00000000">
      <w:r>
        <w:t>EKS uses IAM for authentication.</w:t>
      </w:r>
      <w:r>
        <w:br/>
        <w:t>- Ensure your IAM user or role is mapped in the aws-auth ConfigMap inside the cluster.</w:t>
      </w:r>
      <w:r>
        <w:br/>
        <w:t>- Without this, kubectl will fail with Unauthorized errors.</w:t>
      </w:r>
    </w:p>
    <w:p w14:paraId="100E767F" w14:textId="7C8CFD39" w:rsidR="00740BF2" w:rsidRPr="00740BF2" w:rsidRDefault="00740BF2" w:rsidP="00740BF2">
      <w:pPr>
        <w:pStyle w:val="Heading2"/>
      </w:pPr>
      <w:r>
        <w:lastRenderedPageBreak/>
        <w:t>4.</w:t>
      </w:r>
      <w:r w:rsidRPr="00740BF2">
        <w:t>Verification Steps</w:t>
      </w:r>
    </w:p>
    <w:p w14:paraId="2FC0BC8F" w14:textId="71EF0312" w:rsidR="00740BF2" w:rsidRDefault="00740BF2">
      <w:r w:rsidRPr="00740BF2">
        <w:t xml:space="preserve">Once </w:t>
      </w:r>
      <w:proofErr w:type="spellStart"/>
      <w:r w:rsidRPr="00740BF2">
        <w:t>kubeconfig</w:t>
      </w:r>
      <w:proofErr w:type="spellEnd"/>
      <w:r w:rsidRPr="00740BF2">
        <w:t>, networking, and IAM are set up, test:</w:t>
      </w:r>
    </w:p>
    <w:p w14:paraId="6F664863" w14:textId="77777777" w:rsidR="00740BF2" w:rsidRPr="00740BF2" w:rsidRDefault="00740BF2" w:rsidP="00740BF2">
      <w:pPr>
        <w:rPr>
          <w:highlight w:val="yellow"/>
        </w:rPr>
      </w:pPr>
      <w:proofErr w:type="spellStart"/>
      <w:r w:rsidRPr="00740BF2">
        <w:rPr>
          <w:highlight w:val="yellow"/>
        </w:rPr>
        <w:t>kubectl</w:t>
      </w:r>
      <w:proofErr w:type="spellEnd"/>
      <w:r w:rsidRPr="00740BF2">
        <w:rPr>
          <w:highlight w:val="yellow"/>
        </w:rPr>
        <w:t xml:space="preserve"> get svc</w:t>
      </w:r>
    </w:p>
    <w:p w14:paraId="41F3E60A" w14:textId="77777777" w:rsidR="00740BF2" w:rsidRPr="00740BF2" w:rsidRDefault="00740BF2" w:rsidP="00740BF2">
      <w:pPr>
        <w:rPr>
          <w:highlight w:val="yellow"/>
        </w:rPr>
      </w:pPr>
      <w:proofErr w:type="spellStart"/>
      <w:r w:rsidRPr="00740BF2">
        <w:rPr>
          <w:highlight w:val="yellow"/>
        </w:rPr>
        <w:t>kubectl</w:t>
      </w:r>
      <w:proofErr w:type="spellEnd"/>
      <w:r w:rsidRPr="00740BF2">
        <w:rPr>
          <w:highlight w:val="yellow"/>
        </w:rPr>
        <w:t xml:space="preserve"> get nodes</w:t>
      </w:r>
    </w:p>
    <w:p w14:paraId="0F968EDD" w14:textId="44CCF303" w:rsidR="00740BF2" w:rsidRDefault="00740BF2" w:rsidP="00740BF2">
      <w:proofErr w:type="spellStart"/>
      <w:r w:rsidRPr="00740BF2">
        <w:rPr>
          <w:highlight w:val="yellow"/>
        </w:rPr>
        <w:t>kubectl</w:t>
      </w:r>
      <w:proofErr w:type="spellEnd"/>
      <w:r w:rsidRPr="00740BF2">
        <w:rPr>
          <w:highlight w:val="yellow"/>
        </w:rPr>
        <w:t xml:space="preserve"> get pods -A</w:t>
      </w:r>
    </w:p>
    <w:p w14:paraId="0D61E3D5" w14:textId="219774B8" w:rsidR="00740BF2" w:rsidRPr="00740BF2" w:rsidRDefault="00740BF2" w:rsidP="00740BF2">
      <w:pPr>
        <w:pStyle w:val="Heading2"/>
      </w:pPr>
      <w:r>
        <w:t>5</w:t>
      </w:r>
      <w:r w:rsidR="00000000">
        <w:t>. Summary</w:t>
      </w:r>
      <w:r>
        <w:t xml:space="preserve"> </w:t>
      </w:r>
    </w:p>
    <w:p w14:paraId="523C37FE" w14:textId="03A51E61" w:rsidR="00665D05" w:rsidRDefault="00000000">
      <w:r>
        <w:t>- kubeconfig = file containing connection details for Kubernetes clusters.</w:t>
      </w:r>
      <w:r>
        <w:br/>
        <w:t>- For private EKS clusters:</w:t>
      </w:r>
      <w:r>
        <w:br/>
        <w:t xml:space="preserve">  1. Generate kubeconfig with aws eks update-kubeconfig.</w:t>
      </w:r>
      <w:r>
        <w:br/>
        <w:t xml:space="preserve">  2. Ensure network access to the VPC (via Bastion Host, VPN, or SSM).</w:t>
      </w:r>
      <w:r>
        <w:br/>
        <w:t xml:space="preserve">  3. Verify IAM permissions are correctly set in the cluster.</w:t>
      </w:r>
    </w:p>
    <w:sectPr w:rsidR="00665D05" w:rsidSect="00D93E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DA7C89"/>
    <w:multiLevelType w:val="hybridMultilevel"/>
    <w:tmpl w:val="A1AEFCD0"/>
    <w:lvl w:ilvl="0" w:tplc="62FCB7F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31B30"/>
    <w:multiLevelType w:val="hybridMultilevel"/>
    <w:tmpl w:val="6A5A6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80730A"/>
    <w:multiLevelType w:val="multilevel"/>
    <w:tmpl w:val="3184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243134"/>
    <w:multiLevelType w:val="multilevel"/>
    <w:tmpl w:val="878E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25131B"/>
    <w:multiLevelType w:val="hybridMultilevel"/>
    <w:tmpl w:val="9FD2C6D6"/>
    <w:lvl w:ilvl="0" w:tplc="0A50052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737803">
    <w:abstractNumId w:val="8"/>
  </w:num>
  <w:num w:numId="2" w16cid:durableId="1792436666">
    <w:abstractNumId w:val="6"/>
  </w:num>
  <w:num w:numId="3" w16cid:durableId="1192962920">
    <w:abstractNumId w:val="5"/>
  </w:num>
  <w:num w:numId="4" w16cid:durableId="239142470">
    <w:abstractNumId w:val="4"/>
  </w:num>
  <w:num w:numId="5" w16cid:durableId="498227822">
    <w:abstractNumId w:val="7"/>
  </w:num>
  <w:num w:numId="6" w16cid:durableId="1664117296">
    <w:abstractNumId w:val="3"/>
  </w:num>
  <w:num w:numId="7" w16cid:durableId="1734114470">
    <w:abstractNumId w:val="2"/>
  </w:num>
  <w:num w:numId="8" w16cid:durableId="1618562245">
    <w:abstractNumId w:val="1"/>
  </w:num>
  <w:num w:numId="9" w16cid:durableId="187184584">
    <w:abstractNumId w:val="0"/>
  </w:num>
  <w:num w:numId="10" w16cid:durableId="1840268944">
    <w:abstractNumId w:val="11"/>
  </w:num>
  <w:num w:numId="11" w16cid:durableId="558564055">
    <w:abstractNumId w:val="9"/>
  </w:num>
  <w:num w:numId="12" w16cid:durableId="1305308904">
    <w:abstractNumId w:val="13"/>
  </w:num>
  <w:num w:numId="13" w16cid:durableId="1757314858">
    <w:abstractNumId w:val="12"/>
  </w:num>
  <w:num w:numId="14" w16cid:durableId="20843327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65D05"/>
    <w:rsid w:val="006B5BB9"/>
    <w:rsid w:val="00725769"/>
    <w:rsid w:val="00740BF2"/>
    <w:rsid w:val="0095248A"/>
    <w:rsid w:val="00AA1D8D"/>
    <w:rsid w:val="00B47730"/>
    <w:rsid w:val="00CB0664"/>
    <w:rsid w:val="00D93E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705518"/>
  <w14:defaultImageDpi w14:val="300"/>
  <w15:docId w15:val="{95D23B56-31BA-48B4-B7E6-BA8CBB0B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Arjyabrat digdarshan</cp:lastModifiedBy>
  <cp:revision>3</cp:revision>
  <dcterms:created xsi:type="dcterms:W3CDTF">2025-09-09T04:19:00Z</dcterms:created>
  <dcterms:modified xsi:type="dcterms:W3CDTF">2025-09-09T04:29:00Z</dcterms:modified>
  <cp:category/>
</cp:coreProperties>
</file>